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RECUPERAÇÃO (Rollback)</w:t>
      </w:r>
    </w:p>
    <w:p>
      <w:r>
        <w:t>Guia completo para restaurar o sistema Reposição Logística — Alivvia caso algo quebre.</w:t>
      </w:r>
    </w:p>
    <w:p>
      <w:pPr>
        <w:pStyle w:val="Heading2"/>
      </w:pPr>
      <w:r>
        <w:t>✅ Cenário 1 — Desfazer o último commit (rápido)</w:t>
      </w:r>
    </w:p>
    <w:p>
      <w:r>
        <w:t>Se a última mudança que você subiu quebrou o app e quer apenas desfazer o último commit:</w:t>
        <w:br/>
        <w:br/>
        <w:t>cd "C:\Users\jcano\Documents\Sistema Compras"</w:t>
        <w:br/>
        <w:t>git checkout main</w:t>
        <w:br/>
        <w:t>git pull --rebase origin main</w:t>
        <w:br/>
        <w:t>git revert HEAD</w:t>
        <w:br/>
        <w:t>git push origin main</w:t>
      </w:r>
    </w:p>
    <w:p>
      <w:pPr>
        <w:pStyle w:val="Heading2"/>
      </w:pPr>
      <w:r>
        <w:t>✅ Cenário 2 — Voltar exatamente para a tag estável v3.2.3-ok</w:t>
      </w:r>
    </w:p>
    <w:p>
      <w:r>
        <w:t>cd "C:\Users\jcano\Documents\Sistema Compras"</w:t>
        <w:br/>
        <w:t>git checkout main</w:t>
        <w:br/>
        <w:t>git pull --rebase origin main</w:t>
        <w:br/>
        <w:t>git reset --hard v3.2.3-ok</w:t>
        <w:br/>
        <w:t>git push --force origin main</w:t>
      </w:r>
    </w:p>
    <w:p>
      <w:pPr>
        <w:pStyle w:val="Heading2"/>
      </w:pPr>
      <w:r>
        <w:t>✅ Cenário 3 — Apontar o deploy para a branch estável</w:t>
      </w:r>
    </w:p>
    <w:p>
      <w:r>
        <w:t>No painel do Streamlit Cloud (Manage app), mude o branch de deploy para stable/v3.2.3-ok.</w:t>
      </w:r>
    </w:p>
    <w:p>
      <w:pPr>
        <w:pStyle w:val="Heading2"/>
      </w:pPr>
      <w:r>
        <w:t>✅ Cenário 4 — Restaurar do ZIP local</w:t>
      </w:r>
    </w:p>
    <w:p>
      <w:r>
        <w:t>cd "C:\Users\jcano\Documents\Sistema Compras"</w:t>
        <w:br/>
        <w:t>git archive -o backup_estado_ruim.zip --format=zip HEAD</w:t>
        <w:br/>
        <w:t>Extraia o zip estável sobre a pasta do projeto</w:t>
        <w:br/>
        <w:t>git add -A</w:t>
        <w:br/>
        <w:t>git commit -m "restore from backup_v3.2.3_ok.zip"</w:t>
        <w:br/>
        <w:t>git push origin main</w:t>
      </w:r>
    </w:p>
    <w:p>
      <w:pPr>
        <w:pStyle w:val="Heading2"/>
      </w:pPr>
      <w:r>
        <w:t>🧰 Recuperar só um arquivo</w:t>
      </w:r>
    </w:p>
    <w:p>
      <w:r>
        <w:t>cd "C:\Users\jcano\Documents\Sistema Compras"</w:t>
        <w:br/>
        <w:t>git checkout v3.2.3-ok -- reposicao_facil.py</w:t>
        <w:br/>
        <w:t>git add reposicao_facil.py</w:t>
        <w:br/>
        <w:t>git commit -m "fix: restore reposicao_facil.py from v3.2.3-ok"</w:t>
        <w:br/>
        <w:t>git push origin main</w:t>
      </w:r>
    </w:p>
    <w:p>
      <w:pPr>
        <w:pStyle w:val="Heading2"/>
      </w:pPr>
      <w:r>
        <w:t>🧾 Checklist de emergência</w:t>
      </w:r>
    </w:p>
    <w:p>
      <w:r>
        <w:t>1) git revert HEAD &amp;&amp; git push origin main</w:t>
        <w:br/>
        <w:t>2) git reset --hard v3.2.3-ok &amp;&amp; git push --force origin main</w:t>
        <w:br/>
        <w:t>3) Mudar deploy para stable/v3.2.3-ok</w:t>
        <w:br/>
        <w:t>4) Restaurar do ZIP</w:t>
        <w:br/>
        <w:t>5) Reboot do app</w:t>
      </w:r>
    </w:p>
    <w:p>
      <w:pPr>
        <w:pStyle w:val="Heading2"/>
      </w:pPr>
      <w:r>
        <w:t>💡 Boas práticas</w:t>
      </w:r>
    </w:p>
    <w:p>
      <w:r>
        <w:t>Crie tags e branches estáveis a cada versão redonda (ex: v3.3.0-ok) e teste sempre em staging.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