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Memorando Técnico — Reposição Logística (Versão v3.3.x)</w:t>
      </w:r>
    </w:p>
    <w:p>
      <w:r>
        <w:t>Use este modelo para documentar qualquer correção ou melhoria aplicada no app.</w:t>
      </w:r>
    </w:p>
    <w:p>
      <w:pPr>
        <w:pStyle w:val="Heading1"/>
      </w:pPr>
      <w:r>
        <w:t>1) Título e Identificação</w:t>
      </w:r>
    </w:p>
    <w:p>
      <w:pPr>
        <w:pStyle w:val="ListBullet"/>
      </w:pPr>
      <w:r>
        <w:t>Título: Mudança v3.3.x — [descrição curta]</w:t>
      </w:r>
    </w:p>
    <w:p>
      <w:pPr>
        <w:pStyle w:val="ListBullet"/>
      </w:pPr>
      <w:r>
        <w:t>Data/Responsável: [dd/mm/aaaa] — [nome]</w:t>
      </w:r>
    </w:p>
    <w:p>
      <w:pPr>
        <w:pStyle w:val="ListBullet"/>
      </w:pPr>
      <w:r>
        <w:t>Arquivos alterados: reposicao_facil.py, [outros se houver]</w:t>
      </w:r>
    </w:p>
    <w:p>
      <w:pPr>
        <w:pStyle w:val="Heading1"/>
      </w:pPr>
      <w:r>
        <w:t>2) Problema</w:t>
      </w:r>
    </w:p>
    <w:p>
      <w:r>
        <w:t>Descreva em 1–2 linhas o erro ou a melhoria solicitada (ex.: 'Export XLSX vazio quando filtros zeram a lista').</w:t>
      </w:r>
    </w:p>
    <w:p>
      <w:pPr>
        <w:pStyle w:val="Heading1"/>
      </w:pPr>
      <w:r>
        <w:t>3) Causa-Raiz (resumo humano)</w:t>
      </w:r>
    </w:p>
    <w:p>
      <w:r>
        <w:t>Explique de forma simples o que causou o problema (ex.: 'filtro removia todas as linhas; função não tratava DF vazio').</w:t>
      </w:r>
    </w:p>
    <w:p>
      <w:pPr>
        <w:pStyle w:val="Heading1"/>
      </w:pPr>
      <w:r>
        <w:t>4) Solução aplicada (o que mudou)</w:t>
      </w:r>
    </w:p>
    <w:p>
      <w:pPr>
        <w:pStyle w:val="ListBullet"/>
      </w:pPr>
      <w:r>
        <w:t>Alterado: [função/trecho] — [mudança objetiva]</w:t>
      </w:r>
    </w:p>
    <w:p>
      <w:pPr>
        <w:pStyle w:val="ListBullet"/>
      </w:pPr>
      <w:r>
        <w:t>Tratado caso: [condição de erro]</w:t>
      </w:r>
    </w:p>
    <w:p>
      <w:pPr>
        <w:pStyle w:val="ListBullet"/>
      </w:pPr>
      <w:r>
        <w:t>Impacto esperado: [melhoria esperada]</w:t>
      </w:r>
    </w:p>
    <w:p>
      <w:pPr>
        <w:pStyle w:val="Heading1"/>
      </w:pPr>
      <w:r>
        <w:t>5) Passo a passo de publicação</w:t>
      </w:r>
    </w:p>
    <w:p>
      <w:pPr>
        <w:pStyle w:val="ListBullet"/>
      </w:pPr>
      <w:r>
        <w:t>1) Criar tag de backup: v3.3.x-backup</w:t>
      </w:r>
    </w:p>
    <w:p>
      <w:pPr>
        <w:pStyle w:val="ListBullet"/>
      </w:pPr>
      <w:r>
        <w:t>2) Salvar arquivo(s) alterados e fazer commit/push para "main"</w:t>
      </w:r>
    </w:p>
    <w:p>
      <w:pPr>
        <w:pStyle w:val="ListBullet"/>
      </w:pPr>
      <w:r>
        <w:t>3) Na Streamlit Cloud: Settings → Advanced → Clear cache → Reboot</w:t>
      </w:r>
    </w:p>
    <w:p>
      <w:pPr>
        <w:pStyle w:val="ListBullet"/>
      </w:pPr>
      <w:r>
        <w:t>4) Reabrir o app e pressionar F5</w:t>
      </w:r>
    </w:p>
    <w:p>
      <w:pPr>
        <w:pStyle w:val="Heading1"/>
      </w:pPr>
      <w:r>
        <w:t>6) Teste curto (checklist)</w:t>
      </w:r>
    </w:p>
    <w:p>
      <w:pPr>
        <w:pStyle w:val="ListBullet"/>
      </w:pPr>
      <w:r>
        <w:t>Abrir app local ou Cloud</w:t>
      </w:r>
    </w:p>
    <w:p>
      <w:pPr>
        <w:pStyle w:val="ListBullet"/>
      </w:pPr>
      <w:r>
        <w:t>Gerar cálculo padrão (H/G/LT simples)</w:t>
      </w:r>
    </w:p>
    <w:p>
      <w:pPr>
        <w:pStyle w:val="ListBullet"/>
      </w:pPr>
      <w:r>
        <w:t>Aplicar 1 filtro (fornecedor/SKU)</w:t>
      </w:r>
    </w:p>
    <w:p>
      <w:pPr>
        <w:pStyle w:val="ListBullet"/>
      </w:pPr>
      <w:r>
        <w:t>Exportar XLSX e conferir se NÃO está vazio</w:t>
      </w:r>
    </w:p>
    <w:p>
      <w:pPr>
        <w:pStyle w:val="Heading1"/>
      </w:pPr>
      <w:r>
        <w:t>7) Rollback (se necessário)</w:t>
      </w:r>
    </w:p>
    <w:p>
      <w:pPr>
        <w:pStyle w:val="ListBullet"/>
      </w:pPr>
      <w:r>
        <w:t>git fetch --all --tags</w:t>
      </w:r>
    </w:p>
    <w:p>
      <w:pPr>
        <w:pStyle w:val="ListBullet"/>
      </w:pPr>
      <w:r>
        <w:t>git reset --hard v3.3.1-ok   # tag estável conhecida</w:t>
      </w:r>
    </w:p>
    <w:p>
      <w:pPr>
        <w:pStyle w:val="ListBullet"/>
      </w:pPr>
      <w:r>
        <w:t>git push --force origin main</w:t>
      </w:r>
    </w:p>
    <w:p>
      <w:pPr>
        <w:pStyle w:val="Heading1"/>
      </w:pPr>
      <w:r>
        <w:t>8) Observações finais</w:t>
      </w:r>
    </w:p>
    <w:p>
      <w:r>
        <w:t>Inclua prints do antes/depois, se útil. Registre incidentes repetitivos para futura automação.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