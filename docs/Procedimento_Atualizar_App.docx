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Procedimento — Atualizar o App (Backup + Publicação Segura)</w:t>
      </w:r>
    </w:p>
    <w:p>
      <w:r>
        <w:t>Este guia explica como atualizar o aplicativo com segurança: criar backup (tag), publicar no GitHub e recompilar na Streamlit Cloud.</w:t>
      </w:r>
    </w:p>
    <w:p>
      <w:pPr>
        <w:pStyle w:val="Heading1"/>
      </w:pPr>
      <w:r>
        <w:t>1) Onde está o projeto no seu PC</w:t>
      </w:r>
    </w:p>
    <w:p>
      <w:pPr>
        <w:pStyle w:val="ListBullet"/>
      </w:pPr>
      <w:r>
        <w:t>Projeto local (padrão): C:\Users\jcano\Documents\Sistema Compras</w:t>
      </w:r>
    </w:p>
    <w:p>
      <w:pPr>
        <w:pStyle w:val="ListBullet"/>
      </w:pPr>
      <w:r>
        <w:t>Arquivo principal: reposicao_facil.py</w:t>
      </w:r>
    </w:p>
    <w:p>
      <w:pPr>
        <w:pStyle w:val="ListBullet"/>
      </w:pPr>
      <w:r>
        <w:t>Dependências: requirements.txt</w:t>
      </w:r>
    </w:p>
    <w:p>
      <w:pPr>
        <w:pStyle w:val="ListBullet"/>
      </w:pPr>
      <w:r>
        <w:t>Uploads persistidos: .uploads\ALIVVIA\ e .uploads\JCA\ (salvos pelo app)</w:t>
      </w:r>
    </w:p>
    <w:p>
      <w:pPr>
        <w:pStyle w:val="Heading1"/>
      </w:pPr>
      <w:r>
        <w:t>2) Preparar backup (tag) antes de mudar</w:t>
      </w:r>
    </w:p>
    <w:p>
      <w:r>
        <w:t>Crie uma tag de backup para poder voltar se algo der errado.</w:t>
      </w:r>
    </w:p>
    <w:p>
      <w:pPr>
        <w:pStyle w:val="ListBullet"/>
      </w:pPr>
      <w:r>
        <w:t>Abrir PowerShell na pasta do projeto</w:t>
      </w:r>
    </w:p>
    <w:p>
      <w:pPr>
        <w:pStyle w:val="ListBullet"/>
      </w:pPr>
      <w:r>
        <w:t>Executar: git tag -a vX.Y.Z-backup -m backup antes de atualizar</w:t>
      </w:r>
    </w:p>
    <w:p>
      <w:pPr>
        <w:pStyle w:val="ListBullet"/>
      </w:pPr>
      <w:r>
        <w:t>Executar: git push origin vX.Y.Z-backup</w:t>
      </w:r>
    </w:p>
    <w:p>
      <w:pPr>
        <w:pStyle w:val="Heading1"/>
      </w:pPr>
      <w:r>
        <w:t>3) Publicar mudanças no GitHub</w:t>
      </w:r>
    </w:p>
    <w:p>
      <w:pPr>
        <w:pStyle w:val="ListBullet"/>
      </w:pPr>
      <w:r>
        <w:t>Salvar o arquivo editado (ex.: reposicao_facil.py)</w:t>
      </w:r>
    </w:p>
    <w:p>
      <w:pPr>
        <w:pStyle w:val="ListBullet"/>
      </w:pPr>
      <w:r>
        <w:t>git checkout main</w:t>
      </w:r>
    </w:p>
    <w:p>
      <w:pPr>
        <w:pStyle w:val="ListBullet"/>
      </w:pPr>
      <w:r>
        <w:t>git pull origin main</w:t>
      </w:r>
    </w:p>
    <w:p>
      <w:pPr>
        <w:pStyle w:val="ListBullet"/>
      </w:pPr>
      <w:r>
        <w:t>git add -A</w:t>
      </w:r>
    </w:p>
    <w:p>
      <w:pPr>
        <w:pStyle w:val="ListBullet"/>
      </w:pPr>
      <w:r>
        <w:t>git commit -m "release: atualização do app"</w:t>
      </w:r>
    </w:p>
    <w:p>
      <w:pPr>
        <w:pStyle w:val="ListBullet"/>
      </w:pPr>
      <w:r>
        <w:t>git push origin main</w:t>
      </w:r>
    </w:p>
    <w:p>
      <w:pPr>
        <w:pStyle w:val="Heading1"/>
      </w:pPr>
      <w:r>
        <w:t>4) Recompilar na Streamlit Cloud</w:t>
      </w:r>
    </w:p>
    <w:p>
      <w:pPr>
        <w:pStyle w:val="ListBullet"/>
      </w:pPr>
      <w:r>
        <w:t>Abrir o app na Streamlit Cloud</w:t>
      </w:r>
    </w:p>
    <w:p>
      <w:pPr>
        <w:pStyle w:val="ListBullet"/>
      </w:pPr>
      <w:r>
        <w:t>Rodapé → Manage app</w:t>
      </w:r>
    </w:p>
    <w:p>
      <w:pPr>
        <w:pStyle w:val="ListBullet"/>
      </w:pPr>
      <w:r>
        <w:t>Settings → Advanced → Clear cache</w:t>
      </w:r>
    </w:p>
    <w:p>
      <w:pPr>
        <w:pStyle w:val="ListBullet"/>
      </w:pPr>
      <w:r>
        <w:t>Clicar em Reboot</w:t>
      </w:r>
    </w:p>
    <w:p>
      <w:pPr>
        <w:pStyle w:val="ListBullet"/>
      </w:pPr>
      <w:r>
        <w:t>Atualizar a aba do app (F5)</w:t>
      </w:r>
    </w:p>
    <w:p>
      <w:pPr>
        <w:pStyle w:val="Heading1"/>
      </w:pPr>
      <w:r>
        <w:t>5) Teste curto (garantia)</w:t>
      </w:r>
    </w:p>
    <w:p>
      <w:pPr>
        <w:pStyle w:val="ListBullet"/>
      </w:pPr>
      <w:r>
        <w:t>Aba “Dados das Empresas”: verificar selo “salvo” nos 3 arquivos de cada empresa</w:t>
      </w:r>
    </w:p>
    <w:p>
      <w:pPr>
        <w:pStyle w:val="ListBullet"/>
      </w:pPr>
      <w:r>
        <w:t>Aba “Compra Automática”: gerar cálculo padrão (H/G/LT simples)</w:t>
      </w:r>
    </w:p>
    <w:p>
      <w:pPr>
        <w:pStyle w:val="ListBullet"/>
      </w:pPr>
      <w:r>
        <w:t>Aplicar 1 filtro leve (fornecedor/SKU)</w:t>
      </w:r>
    </w:p>
    <w:p>
      <w:pPr>
        <w:pStyle w:val="ListBullet"/>
      </w:pPr>
      <w:r>
        <w:t>Exportar XLSX e conferir se não está vazio</w:t>
      </w:r>
    </w:p>
    <w:p>
      <w:pPr>
        <w:pStyle w:val="Heading1"/>
      </w:pPr>
      <w:r>
        <w:t>6) Rollback (voltar versão)</w:t>
      </w:r>
    </w:p>
    <w:p>
      <w:r>
        <w:t>Se a nova versão der problema, volte para a versão estável.</w:t>
      </w:r>
    </w:p>
    <w:p>
      <w:pPr>
        <w:pStyle w:val="ListBullet"/>
      </w:pPr>
      <w:r>
        <w:t>git fetch --all --tags</w:t>
      </w:r>
    </w:p>
    <w:p>
      <w:pPr>
        <w:pStyle w:val="ListBullet"/>
      </w:pPr>
      <w:r>
        <w:t>git reset --hard v3.3.1-ok    (tag estável conhecida)</w:t>
      </w:r>
    </w:p>
    <w:p>
      <w:pPr>
        <w:pStyle w:val="ListBullet"/>
      </w:pPr>
      <w:r>
        <w:t>git push --force origin main</w:t>
      </w:r>
    </w:p>
    <w:p>
      <w:pPr>
        <w:pStyle w:val="Heading1"/>
      </w:pPr>
      <w:r>
        <w:t>7) Onde salvar os arquivos gerados</w:t>
      </w:r>
    </w:p>
    <w:p>
      <w:pPr>
        <w:pStyle w:val="ListBullet"/>
      </w:pPr>
      <w:r>
        <w:t>Saídas: C:\Alivvia\Reposicao\outputs\ALIVVIA\pedido_ALIVVIA_{YYYYMMDD}.xlsx</w:t>
      </w:r>
    </w:p>
    <w:p>
      <w:pPr>
        <w:pStyle w:val="ListBullet"/>
      </w:pPr>
      <w:r>
        <w:t>Saídas: C:\Alivvia\Reposicao\outputs\JCA\pedido_JCA_{YYYYMMDD}.xlsx</w:t>
      </w:r>
    </w:p>
    <w:p>
      <w:pPr>
        <w:pStyle w:val="ListBullet"/>
      </w:pPr>
      <w:r>
        <w:t>Comparativos: C:\Alivvia\Reposicao\outputs\Comparativos\Compra_Duas_Contas_{YYYYMMDD}.xlsx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