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Checklists — Erros Comuns e Correções Rápidas</w:t>
      </w:r>
    </w:p>
    <w:p>
      <w:pPr>
        <w:pStyle w:val="Heading1"/>
      </w:pPr>
      <w:r>
        <w:t>A) Export XLSX vazio</w:t>
      </w:r>
    </w:p>
    <w:p>
      <w:pPr>
        <w:pStyle w:val="ListBullet"/>
      </w:pPr>
      <w:r>
        <w:t>Verifique se a lista não zerou por filtros (tire somente compra &gt; 0)</w:t>
      </w:r>
    </w:p>
    <w:p>
      <w:pPr>
        <w:pStyle w:val="ListBullet"/>
      </w:pPr>
      <w:r>
        <w:t>Limpe fornecedor/SKU e gere de novo</w:t>
      </w:r>
    </w:p>
    <w:p>
      <w:pPr>
        <w:pStyle w:val="ListBullet"/>
      </w:pPr>
      <w:r>
        <w:t>Se persistir, Clear cache + Reboot na Streamlit Cloud</w:t>
      </w:r>
    </w:p>
    <w:p>
      <w:pPr>
        <w:pStyle w:val="Heading1"/>
      </w:pPr>
      <w:r>
        <w:t>B) Sumiu a compra ao filtrar</w:t>
      </w:r>
    </w:p>
    <w:p>
      <w:pPr>
        <w:pStyle w:val="ListBullet"/>
      </w:pPr>
      <w:r>
        <w:t>Gere e aguarde Cálculo concluído antes de aplicar filtros</w:t>
      </w:r>
    </w:p>
    <w:p>
      <w:pPr>
        <w:pStyle w:val="ListBullet"/>
      </w:pPr>
      <w:r>
        <w:t>Use os filtros da seção de resultado (não recalcule)</w:t>
      </w:r>
    </w:p>
    <w:p>
      <w:pPr>
        <w:pStyle w:val="Heading1"/>
      </w:pPr>
      <w:r>
        <w:t>C) Arquivos somem após F5</w:t>
      </w:r>
    </w:p>
    <w:p>
      <w:pPr>
        <w:pStyle w:val="ListBullet"/>
      </w:pPr>
      <w:r>
        <w:t>Na aba “Dados das Empresas”, clique em Salvar [Empresa] (fica verde)</w:t>
      </w:r>
    </w:p>
    <w:p>
      <w:pPr>
        <w:pStyle w:val="ListBullet"/>
      </w:pPr>
      <w:r>
        <w:t>Confirme os três arquivos para cada empresa (FULL, Vendas, Estoque)</w:t>
      </w:r>
    </w:p>
    <w:p>
      <w:pPr>
        <w:pStyle w:val="Heading1"/>
      </w:pPr>
      <w:r>
        <w:t>D) SyntaxError / identação</w:t>
      </w:r>
    </w:p>
    <w:p>
      <w:pPr>
        <w:pStyle w:val="ListBullet"/>
      </w:pPr>
      <w:r>
        <w:t>Erro comum: usar e/ou em vez de and/or no Python</w:t>
      </w:r>
    </w:p>
    <w:p>
      <w:pPr>
        <w:pStyle w:val="ListBullet"/>
      </w:pPr>
      <w:r>
        <w:t>Prefira substituir a função inteira ou colar o arquivo completo</w:t>
      </w:r>
    </w:p>
    <w:p>
      <w:pPr>
        <w:pStyle w:val="ListBullet"/>
      </w:pPr>
      <w:r>
        <w:t>Sempre crie backup (tag) antes</w:t>
      </w:r>
    </w:p>
    <w:p>
      <w:pPr>
        <w:pStyle w:val="Heading1"/>
      </w:pPr>
      <w:r>
        <w:t>E) App travou / hibernou</w:t>
      </w:r>
    </w:p>
    <w:p>
      <w:pPr>
        <w:pStyle w:val="ListBullet"/>
      </w:pPr>
      <w:r>
        <w:t>Streamlit Cloud → Manage app → Settings → Advanced</w:t>
      </w:r>
    </w:p>
    <w:p>
      <w:pPr>
        <w:pStyle w:val="ListBullet"/>
      </w:pPr>
      <w:r>
        <w:t>Clique em Clear cache e depois Reboot</w:t>
      </w:r>
    </w:p>
    <w:p>
      <w:pPr>
        <w:pStyle w:val="ListBullet"/>
      </w:pPr>
      <w:r>
        <w:t>Reabra a aba do app (F5) e confirme arquivos salvos</w:t>
      </w:r>
    </w:p>
    <w:p>
      <w:pPr>
        <w:pStyle w:val="Heading1"/>
      </w:pPr>
      <w:r>
        <w:t>F) Como acionar rollback rápido</w:t>
      </w:r>
    </w:p>
    <w:p>
      <w:pPr>
        <w:pStyle w:val="ListBullet"/>
      </w:pPr>
      <w:r>
        <w:t>Criar tag estável (ex.: v3.3.1-ok) e usar quando necessário</w:t>
      </w:r>
    </w:p>
    <w:p>
      <w:pPr>
        <w:pStyle w:val="ListBullet"/>
      </w:pPr>
      <w:r>
        <w:t>git fetch --all --tags</w:t>
      </w:r>
    </w:p>
    <w:p>
      <w:pPr>
        <w:pStyle w:val="ListBullet"/>
      </w:pPr>
      <w:r>
        <w:t>git reset --hard v3.3.1-ok</w:t>
      </w:r>
    </w:p>
    <w:p>
      <w:pPr>
        <w:pStyle w:val="ListBullet"/>
      </w:pPr>
      <w:r>
        <w:t>git push --force origin main</w:t>
      </w:r>
    </w:p>
    <w:p>
      <w:pPr>
        <w:pStyle w:val="Heading1"/>
      </w:pPr>
      <w:r>
        <w:t>G) Onde ficam as coisas (referência rápida)</w:t>
      </w:r>
    </w:p>
    <w:p>
      <w:pPr>
        <w:pStyle w:val="ListBullet"/>
      </w:pPr>
      <w:r>
        <w:t>Projeto local: C:\Users\jcano\Documents\Sistema Compras</w:t>
      </w:r>
    </w:p>
    <w:p>
      <w:pPr>
        <w:pStyle w:val="ListBullet"/>
      </w:pPr>
      <w:r>
        <w:t>Arquivo principal: reposicao_facil.py</w:t>
      </w:r>
    </w:p>
    <w:p>
      <w:pPr>
        <w:pStyle w:val="ListBullet"/>
      </w:pPr>
      <w:r>
        <w:t>Dependências: requirements.txt</w:t>
      </w:r>
    </w:p>
    <w:p>
      <w:pPr>
        <w:pStyle w:val="ListBullet"/>
      </w:pPr>
      <w:r>
        <w:t>Uploads persistidos: .uploads\ALIVVIA\ e .uploads\JCA\ (no diretório do app)</w:t>
      </w:r>
    </w:p>
    <w:p>
      <w:pPr>
        <w:pStyle w:val="ListBullet"/>
      </w:pPr>
      <w:r>
        <w:t>Saídas: C:\Alivvia\Reposicao\outputs\...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