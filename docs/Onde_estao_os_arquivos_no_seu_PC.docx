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Onde estão os arquivos no seu PC — Reposição Logística Alivvia</w:t>
      </w:r>
    </w:p>
    <w:p>
      <w:r>
        <w:t>Este guia mostra, de forma simples, onde ficam os arquivos do sistema no seu computador. Se algum caminho for diferente, edite este documento e ajuste os diretórios para refletir sua organização.</w:t>
      </w:r>
    </w:p>
    <w:p>
      <w:pPr>
        <w:pStyle w:val="Heading1"/>
      </w:pPr>
      <w:r>
        <w:t>1. Projeto do App (código)</w:t>
      </w:r>
    </w:p>
    <w:p>
      <w:r>
        <w:t>📂 Projeto local (padrão): C:\Users\jcano\Documents\Sistema Compras</w:t>
      </w:r>
    </w:p>
    <w:p>
      <w:pPr>
        <w:pStyle w:val="ListBullet"/>
      </w:pPr>
      <w:r>
        <w:t>reposicao_facil.py  (aplicativo Streamlit)</w:t>
      </w:r>
    </w:p>
    <w:p>
      <w:pPr>
        <w:pStyle w:val="ListBullet"/>
      </w:pPr>
      <w:r>
        <w:t>requirements.txt    (dependências)</w:t>
      </w:r>
    </w:p>
    <w:p>
      <w:pPr>
        <w:pStyle w:val="ListBullet"/>
      </w:pPr>
      <w:r>
        <w:t>.gitignore          (itens ignorados no Git)</w:t>
      </w:r>
    </w:p>
    <w:p>
      <w:pPr>
        <w:pStyle w:val="ListBullet"/>
      </w:pPr>
      <w:r>
        <w:t>.uploads\           (arquivos salvos pelo app, por empresa)</w:t>
      </w:r>
    </w:p>
    <w:p>
      <w:pPr>
        <w:pStyle w:val="Heading1"/>
      </w:pPr>
      <w:r>
        <w:t>2. Uploads salvos pelo app (persistência)</w:t>
      </w:r>
    </w:p>
    <w:p>
      <w:pPr>
        <w:pStyle w:val="ListBullet"/>
      </w:pPr>
      <w:r>
        <w:t>.uploads\ALIVVIA\full.xlsx</w:t>
      </w:r>
    </w:p>
    <w:p>
      <w:pPr>
        <w:pStyle w:val="ListBullet"/>
      </w:pPr>
      <w:r>
        <w:t>.uploads\ALIVVIA\vendas60d.xlsx</w:t>
      </w:r>
    </w:p>
    <w:p>
      <w:pPr>
        <w:pStyle w:val="ListBullet"/>
      </w:pPr>
      <w:r>
        <w:t>.uploads\ALIVVIA\estoque.xlsx</w:t>
      </w:r>
    </w:p>
    <w:p>
      <w:pPr>
        <w:pStyle w:val="ListBullet"/>
      </w:pPr>
      <w:r>
        <w:t>.uploads\JCA\full.xlsx</w:t>
      </w:r>
    </w:p>
    <w:p>
      <w:pPr>
        <w:pStyle w:val="ListBullet"/>
      </w:pPr>
      <w:r>
        <w:t>.uploads\JCA\vendas60d.xlsx</w:t>
      </w:r>
    </w:p>
    <w:p>
      <w:pPr>
        <w:pStyle w:val="ListBullet"/>
      </w:pPr>
      <w:r>
        <w:t>.uploads\JCA\estoque.xlsx</w:t>
      </w:r>
    </w:p>
    <w:p>
      <w:pPr>
        <w:pStyle w:val="Heading1"/>
      </w:pPr>
      <w:r>
        <w:t>3. Saídas (onde salvar os XLSX gerados)</w:t>
      </w:r>
    </w:p>
    <w:p>
      <w:pPr>
        <w:pStyle w:val="ListBullet"/>
      </w:pPr>
      <w:r>
        <w:t>C:\Alivvia\Reposicao\outputs\ALIVVIA\pedido_ALIVVIA_{YYYYMMDD}.xlsx</w:t>
      </w:r>
    </w:p>
    <w:p>
      <w:pPr>
        <w:pStyle w:val="ListBullet"/>
      </w:pPr>
      <w:r>
        <w:t>C:\Alivvia\Reposicao\outputs\JCA\pedido_JCA_{YYYYMMDD}.xlsx</w:t>
      </w:r>
    </w:p>
    <w:p>
      <w:pPr>
        <w:pStyle w:val="ListBullet"/>
      </w:pPr>
      <w:r>
        <w:t>C:\Alivvia\Reposicao\outputs\Comparativos\Compra_Duas_Contas_{YYYYMMDD}.xlsx</w:t>
      </w:r>
    </w:p>
    <w:p>
      <w:pPr>
        <w:pStyle w:val="Heading1"/>
      </w:pPr>
      <w:r>
        <w:t>4. Documentos de suporte (base do GPT)</w:t>
      </w:r>
    </w:p>
    <w:p>
      <w:pPr>
        <w:pStyle w:val="ListBullet"/>
      </w:pPr>
      <w:r>
        <w:t>C:\Alivvia\Reposicao\docs_suporte\Manual_Rollback_Alivvia.docx</w:t>
      </w:r>
    </w:p>
    <w:p>
      <w:pPr>
        <w:pStyle w:val="ListBullet"/>
      </w:pPr>
      <w:r>
        <w:t>C:\Alivvia\Reposicao\docs_suporte\Procedimento_Atualizar_App.docx</w:t>
      </w:r>
    </w:p>
    <w:p>
      <w:pPr>
        <w:pStyle w:val="ListBullet"/>
      </w:pPr>
      <w:r>
        <w:t>C:\Alivvia\Reposicao\docs_suporte\Relatorio_Tecnico_Master.docx</w:t>
      </w:r>
    </w:p>
    <w:p>
      <w:pPr>
        <w:pStyle w:val="ListBullet"/>
      </w:pPr>
      <w:r>
        <w:t>C:\Alivvia\Reposicao\docs_suporte\Checklists_Erros_Comuns.docx</w:t>
      </w:r>
    </w:p>
    <w:p>
      <w:pPr>
        <w:pStyle w:val="Heading1"/>
      </w:pPr>
      <w:r>
        <w:t>5. Repositório GitHub</w:t>
      </w:r>
    </w:p>
    <w:p>
      <w:r>
        <w:t>URL do repositório (ajuste se necessário): https://github.com/jcanovastore-arch/reposicao-facil-alivvia</w:t>
      </w:r>
    </w:p>
    <w:p>
      <w:r>
        <w:t>Observação: se os diretórios diferirem, mantenha a mesma estrutura lógica (app, uploads, outputs, docs_suporte).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